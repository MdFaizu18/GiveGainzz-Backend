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GiveGainz Platform: Comprehensive Overview</w:t>
      </w:r>
    </w:p>
    <w:p>
      <w:pPr>
        <w:pStyle w:val="Heading2"/>
      </w:pPr>
      <w:r>
        <w:t>1. Introduction</w:t>
      </w:r>
    </w:p>
    <w:p>
      <w:r>
        <w:t>GiveGainz is a community engagement platform designed to facilitate the exchange of services, knowledge, and skills among its users. The platform encourages active participation through a unique ticket and star system, enhancing the experience and rewarding user interactions.</w:t>
      </w:r>
    </w:p>
    <w:p>
      <w:pPr>
        <w:pStyle w:val="Heading2"/>
      </w:pPr>
      <w:r>
        <w:t>2. Key Features</w:t>
      </w:r>
    </w:p>
    <w:p>
      <w:pPr>
        <w:pStyle w:val="Heading3"/>
      </w:pPr>
      <w:r>
        <w:t>User Profiles</w:t>
      </w:r>
    </w:p>
    <w:p>
      <w:r>
        <w:t>Details Collected: Name, DOB, Gender, Qualification, Profession, Hobbies, Passion, Skills, Location, Contact Information, Profile Picture, Bio, Interests, Availability, Languages Spoken, Experience, Social Media Links.</w:t>
      </w:r>
    </w:p>
    <w:p>
      <w:r>
        <w:t>Example: John Doe, a graphic designer with a passion for photography, can list his skills, interests, and availability for collaboration.</w:t>
      </w:r>
    </w:p>
    <w:p>
      <w:pPr>
        <w:pStyle w:val="Heading3"/>
      </w:pPr>
      <w:r>
        <w:t>Service Exchange</w:t>
      </w:r>
    </w:p>
    <w:p>
      <w:r>
        <w:t>Give Section: Users can list services or knowledge they are willing to offer.</w:t>
      </w:r>
    </w:p>
    <w:p>
      <w:r>
        <w:t>Gain Section: Users can request services or knowledge they need.</w:t>
      </w:r>
    </w:p>
    <w:p>
      <w:r>
        <w:t>Example: John can offer graphic design services in exchange for advanced photography lessons.</w:t>
      </w:r>
    </w:p>
    <w:p>
      <w:pPr>
        <w:pStyle w:val="Heading3"/>
      </w:pPr>
      <w:r>
        <w:t>Feed and Interaction</w:t>
      </w:r>
    </w:p>
    <w:p>
      <w:r>
        <w:t>Feed: A feed where users can see offers and requests posted by others.</w:t>
      </w:r>
    </w:p>
    <w:p>
      <w:r>
        <w:t>Interaction: Users can comment, like, and share posts. They can also chat with each other to discuss details.</w:t>
      </w:r>
    </w:p>
    <w:p>
      <w:pPr>
        <w:pStyle w:val="Heading3"/>
      </w:pPr>
      <w:r>
        <w:t>Tab Navigation</w:t>
      </w:r>
    </w:p>
    <w:p>
      <w:r>
        <w:t>Tabs: All, Give, Gain, GiveGainz. These tabs allow users to filter posts based on their interests.</w:t>
      </w:r>
    </w:p>
    <w:p>
      <w:r>
        <w:t>All: Shows all posts.</w:t>
      </w:r>
    </w:p>
    <w:p>
      <w:r>
        <w:t>Give: Shows posts where users are offering services.</w:t>
      </w:r>
    </w:p>
    <w:p>
      <w:r>
        <w:t>Gain: Shows posts where users are requesting services.</w:t>
      </w:r>
    </w:p>
    <w:p>
      <w:r>
        <w:t>GiveGainz: Shows successful exchanges and testimonials.</w:t>
      </w:r>
    </w:p>
    <w:p>
      <w:pPr>
        <w:pStyle w:val="Heading3"/>
      </w:pPr>
      <w:r>
        <w:t>Notifications</w:t>
      </w:r>
    </w:p>
    <w:p>
      <w:r>
        <w:t>Notifications: Users receive notifications for messages, new offers, and requests related to their interests.</w:t>
      </w:r>
    </w:p>
    <w:p>
      <w:pPr>
        <w:pStyle w:val="Heading3"/>
      </w:pPr>
      <w:r>
        <w:t>Ratings and Reviews</w:t>
      </w:r>
    </w:p>
    <w:p>
      <w:r>
        <w:t>Ratings: After completing a service exchange, users can rate each other.</w:t>
      </w:r>
    </w:p>
    <w:p>
      <w:r>
        <w:t>Reviews: Users can leave reviews about their experience.</w:t>
      </w:r>
    </w:p>
    <w:p>
      <w:pPr>
        <w:pStyle w:val="Heading2"/>
      </w:pPr>
      <w:r>
        <w:t>3. Tickets and Stars System</w:t>
      </w:r>
    </w:p>
    <w:p>
      <w:pPr>
        <w:pStyle w:val="Heading3"/>
      </w:pPr>
      <w:r>
        <w:t>Tickets</w:t>
      </w:r>
    </w:p>
    <w:p>
      <w:r>
        <w:t>Concept: Tickets are a form of currency on GiveGainz that limits the number of help requests a user can make.</w:t>
      </w:r>
    </w:p>
    <w:p>
      <w:r>
        <w:t>Earning Tickets: Users can earn tickets through various activities, such as:</w:t>
      </w:r>
    </w:p>
    <w:p>
      <w:pPr>
        <w:pStyle w:val="ListBullet"/>
      </w:pPr>
      <w:r>
        <w:t>Daily logins.</w:t>
      </w:r>
    </w:p>
    <w:p>
      <w:pPr>
        <w:pStyle w:val="ListBullet"/>
      </w:pPr>
      <w:r>
        <w:t>Completing tasks and challenges.</w:t>
      </w:r>
    </w:p>
    <w:p>
      <w:pPr>
        <w:pStyle w:val="ListBullet"/>
      </w:pPr>
      <w:r>
        <w:t>Offering services and successfully completing exchanges.</w:t>
      </w:r>
    </w:p>
    <w:p>
      <w:r>
        <w:t>Using Tickets: Users spend tickets to request help or services within the community.</w:t>
      </w:r>
    </w:p>
    <w:p>
      <w:r>
        <w:t>Example: If John has 2 tickets, he can make 2 requests for help in the community.</w:t>
      </w:r>
    </w:p>
    <w:p>
      <w:pPr>
        <w:pStyle w:val="Heading3"/>
      </w:pPr>
      <w:r>
        <w:t>Stars</w:t>
      </w:r>
    </w:p>
    <w:p>
      <w:r>
        <w:t>Concept: Stars are another form of currency on GiveGainz, which can be used to reward users and provide incentives.</w:t>
      </w:r>
    </w:p>
    <w:p>
      <w:r>
        <w:t>Earning Stars: Users can earn stars through:</w:t>
      </w:r>
    </w:p>
    <w:p>
      <w:pPr>
        <w:pStyle w:val="ListBullet"/>
      </w:pPr>
      <w:r>
        <w:t>Daily logins.</w:t>
      </w:r>
    </w:p>
    <w:p>
      <w:pPr>
        <w:pStyle w:val="ListBullet"/>
      </w:pPr>
      <w:r>
        <w:t>Completing tasks and challenges.</w:t>
      </w:r>
    </w:p>
    <w:p>
      <w:pPr>
        <w:pStyle w:val="ListBullet"/>
      </w:pPr>
      <w:r>
        <w:t>Receiving positive ratings and reviews.</w:t>
      </w:r>
    </w:p>
    <w:p>
      <w:r>
        <w:t>Using Stars: Stars can be used to:</w:t>
      </w:r>
    </w:p>
    <w:p>
      <w:pPr>
        <w:pStyle w:val="ListBullet"/>
      </w:pPr>
      <w:r>
        <w:t>Purchase additional tickets.</w:t>
      </w:r>
    </w:p>
    <w:p>
      <w:pPr>
        <w:pStyle w:val="ListBullet"/>
      </w:pPr>
      <w:r>
        <w:t>Access premium features.</w:t>
      </w:r>
    </w:p>
    <w:p>
      <w:pPr>
        <w:pStyle w:val="ListBullet"/>
      </w:pPr>
      <w:r>
        <w:t>Participate in special events or workshops.</w:t>
      </w:r>
    </w:p>
    <w:p>
      <w:r>
        <w:t>Conversion: 1 Ticket = 100 Stars.</w:t>
      </w:r>
    </w:p>
    <w:p>
      <w:r>
        <w:t>Example: John logs in daily and completes tasks to earn stars, which he can then use to buy more tickets or access premium features.</w:t>
      </w:r>
    </w:p>
    <w:p>
      <w:pPr>
        <w:pStyle w:val="Heading2"/>
      </w:pPr>
      <w:r>
        <w:t>4. Example Workflow</w:t>
      </w:r>
    </w:p>
    <w:p>
      <w:r>
        <w:t>1. Sign Up: John signs up for GiveGainz, providing details such as his name, profession (Graphic Designer), hobbies (Photography), and skills (Photoshop, Illustrator).</w:t>
      </w:r>
    </w:p>
    <w:p>
      <w:r>
        <w:t>2. Profile Creation: John creates his profile, adding a profile picture and a brief bio.</w:t>
      </w:r>
    </w:p>
    <w:p>
      <w:r>
        <w:t>3. Daily Login: John logs in daily, earning stars.</w:t>
      </w:r>
    </w:p>
    <w:p>
      <w:r>
        <w:t>4. Offer Service: John lists a service offering free graphic design tutorials.</w:t>
      </w:r>
    </w:p>
    <w:p>
      <w:r>
        <w:t>5. Request Service: John uses 1 ticket to request advanced photography lessons.</w:t>
      </w:r>
    </w:p>
    <w:p>
      <w:r>
        <w:t>6. Feed Interaction: John browses the feed, liking and commenting on posts related to design and photography.</w:t>
      </w:r>
    </w:p>
    <w:p>
      <w:r>
        <w:t>7. Service Exchange: Jane, a photographer, contacts John to offer photography lessons in exchange for graphic design work.</w:t>
      </w:r>
    </w:p>
    <w:p>
      <w:r>
        <w:t>8. Completion: After the exchange, both John and Jane rate and review each other.</w:t>
      </w:r>
    </w:p>
    <w:p>
      <w:r>
        <w:t>9. Points Earned: John earns stars for offering his services and logging in daily.</w:t>
      </w:r>
    </w:p>
    <w:p>
      <w:r>
        <w:t>10. Purchase Tickets: John uses his earned stars to purchase additional tickets.</w:t>
      </w:r>
    </w:p>
    <w:p>
      <w:r>
        <w:t>11. Create Event: John creates a photography workshop and sets different ticket types (Free, Standard, VIP).</w:t>
      </w:r>
    </w:p>
    <w:p>
      <w:r>
        <w:t>12. Purchase Tickets for Event: Users interested in the workshop purchase tickets or redeem stars for entry.</w:t>
      </w:r>
    </w:p>
    <w:p>
      <w:r>
        <w:t>13. Manage Event: John manages the attendees and tracks ticket sales through the organizer dashboard.</w:t>
      </w:r>
    </w:p>
    <w:p>
      <w:r>
        <w:t>14. Event Day: Attendees show their QR code at the event entrance for validation.</w:t>
      </w:r>
    </w:p>
    <w:p>
      <w:r>
        <w:t>15. Post Event: John receives feedback and ratings from participants.</w:t>
      </w:r>
    </w:p>
    <w:p>
      <w:pPr>
        <w:pStyle w:val="Heading2"/>
      </w:pPr>
      <w:r>
        <w:t>5. Detailed Page Descriptions</w:t>
      </w:r>
    </w:p>
    <w:p>
      <w:pPr>
        <w:pStyle w:val="Heading3"/>
      </w:pPr>
      <w:r>
        <w:t>Home Page</w:t>
      </w:r>
    </w:p>
    <w:p>
      <w:r>
        <w:t>Tabs: All, Give, Gain, GiveGainz.</w:t>
      </w:r>
    </w:p>
    <w:p>
      <w:r>
        <w:t>Feed: Shows posts from all tabs.</w:t>
      </w:r>
    </w:p>
    <w:p>
      <w:r>
        <w:t>Notifications and Messages: Icons to access notifications and messages.</w:t>
      </w:r>
    </w:p>
    <w:p>
      <w:pPr>
        <w:pStyle w:val="Heading3"/>
      </w:pPr>
      <w:r>
        <w:t>Profile Page</w:t>
      </w:r>
    </w:p>
    <w:p>
      <w:r>
        <w:t>User Information: Displays user's details, skills, and bio.</w:t>
      </w:r>
    </w:p>
    <w:p>
      <w:r>
        <w:t>Posts: Shows all posts made by the user.</w:t>
      </w:r>
    </w:p>
    <w:p>
      <w:r>
        <w:t>Ratings and Reviews: Displays ratings and reviews received by the user.</w:t>
      </w:r>
    </w:p>
    <w:p>
      <w:pPr>
        <w:pStyle w:val="Heading3"/>
      </w:pPr>
      <w:r>
        <w:t>Post Creation</w:t>
      </w:r>
    </w:p>
    <w:p>
      <w:r>
        <w:t>Create Post: Users can create posts offering or requesting services.</w:t>
      </w:r>
    </w:p>
    <w:p>
      <w:r>
        <w:t>Categories: Categorize posts for better discoverability.</w:t>
      </w:r>
    </w:p>
    <w:p>
      <w:pPr>
        <w:pStyle w:val="Heading3"/>
      </w:pPr>
      <w:r>
        <w:t>Events and Workshops Page</w:t>
      </w:r>
    </w:p>
    <w:p>
      <w:r>
        <w:t>Create Event: Form to create an event with details like title, description, date, location, and ticket types.</w:t>
      </w:r>
    </w:p>
    <w:p>
      <w:r>
        <w:t>Manage Events: Dashboard for organizers to manage their events and track ticket sales.</w:t>
      </w:r>
    </w:p>
    <w:p>
      <w:r>
        <w:t>Upcoming Events: List of upcoming events with options to purchase tickets.</w:t>
      </w:r>
    </w:p>
    <w:p>
      <w:pPr>
        <w:pStyle w:val="Heading3"/>
      </w:pPr>
      <w:r>
        <w:t>Chat Page</w:t>
      </w:r>
    </w:p>
    <w:p>
      <w:r>
        <w:t>Chat Interface: Allows users to communicate privately.</w:t>
      </w:r>
    </w:p>
    <w:p>
      <w:r>
        <w:t>Message Notifications: Alerts for new messages.</w:t>
      </w:r>
    </w:p>
    <w:p>
      <w:pPr>
        <w:pStyle w:val="Heading3"/>
      </w:pPr>
      <w:r>
        <w:t>Ticket Page</w:t>
      </w:r>
    </w:p>
    <w:p>
      <w:r>
        <w:t>Purchased Tickets: Shows all tickets purchased by the user.</w:t>
      </w:r>
    </w:p>
    <w:p>
      <w:r>
        <w:t>QR Code: Each ticket displays a QR code for entry validation.</w:t>
      </w:r>
    </w:p>
    <w:p>
      <w:r>
        <w:t>Event Details: Provides details about the event, including date, time, and location.</w:t>
      </w:r>
    </w:p>
    <w:p>
      <w:pPr>
        <w:pStyle w:val="Heading2"/>
      </w:pPr>
      <w:r>
        <w:t>6. Future Enhancements</w:t>
      </w:r>
    </w:p>
    <w:p>
      <w:r>
        <w:t>Mobile App: Develop a mobile app for easier access.</w:t>
      </w:r>
    </w:p>
    <w:p>
      <w:r>
        <w:t>AI Matching: Use AI to match users with similar interests and needs.</w:t>
      </w:r>
    </w:p>
    <w:p>
      <w:r>
        <w:t>Monetization: Introduce premium features and subscriptions.</w:t>
      </w:r>
    </w:p>
    <w:p>
      <w:r>
        <w:t>Enhanced Security: Implement advanced security features for ticket validation and user verification.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